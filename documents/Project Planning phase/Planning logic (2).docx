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C2649" w14:textId="77777777" w:rsidR="00F03F0D" w:rsidRPr="00F03F0D" w:rsidRDefault="00F03F0D" w:rsidP="00F03F0D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03F0D">
        <w:rPr>
          <w:rFonts w:asciiTheme="majorHAnsi" w:hAnsiTheme="majorHAnsi" w:cstheme="majorHAnsi"/>
          <w:b/>
          <w:bCs/>
          <w:sz w:val="28"/>
          <w:szCs w:val="28"/>
        </w:rPr>
        <w:t>Project Planning Phase</w:t>
      </w:r>
    </w:p>
    <w:p w14:paraId="0D459F7B" w14:textId="77777777" w:rsidR="00F03F0D" w:rsidRPr="00F03F0D" w:rsidRDefault="00F03F0D" w:rsidP="00F03F0D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03F0D">
        <w:rPr>
          <w:rFonts w:asciiTheme="majorHAnsi" w:hAnsiTheme="majorHAnsi" w:cstheme="majorHAnsi"/>
          <w:b/>
          <w:bCs/>
          <w:sz w:val="24"/>
          <w:szCs w:val="24"/>
        </w:rPr>
        <w:t>Project Planning Template (Product Backlog, Sprint Planning, Stories, Story points)</w:t>
      </w:r>
    </w:p>
    <w:p w14:paraId="4303E6CF" w14:textId="77777777" w:rsidR="00F03F0D" w:rsidRPr="009E313A" w:rsidRDefault="00F03F0D" w:rsidP="00F03F0D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8186" w:type="dxa"/>
        <w:jc w:val="center"/>
        <w:tblLook w:val="04A0" w:firstRow="1" w:lastRow="0" w:firstColumn="1" w:lastColumn="0" w:noHBand="0" w:noVBand="1"/>
      </w:tblPr>
      <w:tblGrid>
        <w:gridCol w:w="4508"/>
        <w:gridCol w:w="3678"/>
      </w:tblGrid>
      <w:tr w:rsidR="00F03F0D" w:rsidRPr="009E313A" w14:paraId="45A2A1DD" w14:textId="77777777" w:rsidTr="00F03F0D">
        <w:trPr>
          <w:jc w:val="center"/>
        </w:trPr>
        <w:tc>
          <w:tcPr>
            <w:tcW w:w="4508" w:type="dxa"/>
          </w:tcPr>
          <w:p w14:paraId="07BA64BA" w14:textId="77777777" w:rsidR="00F03F0D" w:rsidRPr="00AE3D08" w:rsidRDefault="00F03F0D" w:rsidP="00420FF8">
            <w:pPr>
              <w:rPr>
                <w:rFonts w:asciiTheme="majorHAnsi" w:hAnsiTheme="majorHAnsi" w:cstheme="majorHAnsi"/>
              </w:rPr>
            </w:pPr>
            <w:r w:rsidRPr="00AE3D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678" w:type="dxa"/>
          </w:tcPr>
          <w:p w14:paraId="14B6D8AA" w14:textId="77777777" w:rsidR="00F03F0D" w:rsidRPr="00AE3D08" w:rsidRDefault="00F03F0D" w:rsidP="00420FF8">
            <w:pPr>
              <w:rPr>
                <w:rFonts w:asciiTheme="majorHAnsi" w:hAnsiTheme="majorHAnsi" w:cstheme="majorHAnsi"/>
              </w:rPr>
            </w:pPr>
            <w:r w:rsidRPr="00AE3D08">
              <w:rPr>
                <w:rFonts w:asciiTheme="majorHAnsi" w:hAnsiTheme="majorHAnsi" w:cstheme="majorHAnsi"/>
              </w:rPr>
              <w:t>22 JUNE 2025</w:t>
            </w:r>
          </w:p>
        </w:tc>
      </w:tr>
      <w:tr w:rsidR="00F03F0D" w:rsidRPr="009E313A" w14:paraId="2F7B3CA6" w14:textId="77777777" w:rsidTr="00F03F0D">
        <w:trPr>
          <w:jc w:val="center"/>
        </w:trPr>
        <w:tc>
          <w:tcPr>
            <w:tcW w:w="4508" w:type="dxa"/>
          </w:tcPr>
          <w:p w14:paraId="0B28664B" w14:textId="77777777" w:rsidR="00F03F0D" w:rsidRPr="00AE3D08" w:rsidRDefault="00F03F0D" w:rsidP="00420FF8">
            <w:pPr>
              <w:rPr>
                <w:rFonts w:asciiTheme="majorHAnsi" w:hAnsiTheme="majorHAnsi" w:cstheme="majorHAnsi"/>
              </w:rPr>
            </w:pPr>
            <w:r w:rsidRPr="00AE3D08">
              <w:rPr>
                <w:rFonts w:asciiTheme="majorHAnsi" w:hAnsiTheme="majorHAnsi" w:cstheme="majorHAnsi"/>
              </w:rPr>
              <w:t>Team ID</w:t>
            </w:r>
          </w:p>
        </w:tc>
        <w:tc>
          <w:tcPr>
            <w:tcW w:w="3678" w:type="dxa"/>
          </w:tcPr>
          <w:p w14:paraId="27E8F7E8" w14:textId="77777777" w:rsidR="00F03F0D" w:rsidRPr="00AE3D08" w:rsidRDefault="00F03F0D" w:rsidP="00420FF8">
            <w:pPr>
              <w:rPr>
                <w:rFonts w:asciiTheme="majorHAnsi" w:hAnsiTheme="majorHAnsi" w:cstheme="majorHAnsi"/>
              </w:rPr>
            </w:pPr>
            <w:r w:rsidRPr="00AE3D08">
              <w:rPr>
                <w:rFonts w:asciiTheme="majorHAnsi" w:hAnsiTheme="majorHAnsi" w:cstheme="majorHAnsi"/>
              </w:rPr>
              <w:t>LTVIP2025TMID31510</w:t>
            </w:r>
          </w:p>
        </w:tc>
      </w:tr>
      <w:tr w:rsidR="00F03F0D" w:rsidRPr="009E313A" w14:paraId="247C2428" w14:textId="77777777" w:rsidTr="00F03F0D">
        <w:trPr>
          <w:jc w:val="center"/>
        </w:trPr>
        <w:tc>
          <w:tcPr>
            <w:tcW w:w="4508" w:type="dxa"/>
          </w:tcPr>
          <w:p w14:paraId="25D27D14" w14:textId="77777777" w:rsidR="00F03F0D" w:rsidRPr="00AE3D08" w:rsidRDefault="00F03F0D" w:rsidP="00420FF8">
            <w:pPr>
              <w:rPr>
                <w:rFonts w:asciiTheme="majorHAnsi" w:hAnsiTheme="majorHAnsi" w:cstheme="majorHAnsi"/>
              </w:rPr>
            </w:pPr>
            <w:r w:rsidRPr="00AE3D08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3678" w:type="dxa"/>
          </w:tcPr>
          <w:p w14:paraId="17153AC4" w14:textId="77777777" w:rsidR="00F03F0D" w:rsidRPr="00AE3D08" w:rsidRDefault="00F03F0D" w:rsidP="00420FF8">
            <w:pPr>
              <w:rPr>
                <w:rFonts w:asciiTheme="majorHAnsi" w:hAnsiTheme="majorHAnsi" w:cstheme="majorHAnsi"/>
              </w:rPr>
            </w:pPr>
            <w:r w:rsidRPr="00AE3D08">
              <w:rPr>
                <w:rFonts w:asciiTheme="majorHAnsi" w:hAnsiTheme="majorHAnsi" w:cstheme="majorHAnsi"/>
              </w:rPr>
              <w:t>Airlines Management System</w:t>
            </w:r>
          </w:p>
        </w:tc>
      </w:tr>
      <w:tr w:rsidR="00F03F0D" w:rsidRPr="009E313A" w14:paraId="5595B194" w14:textId="77777777" w:rsidTr="00F03F0D">
        <w:trPr>
          <w:jc w:val="center"/>
        </w:trPr>
        <w:tc>
          <w:tcPr>
            <w:tcW w:w="4508" w:type="dxa"/>
          </w:tcPr>
          <w:p w14:paraId="4983D9CA" w14:textId="77777777" w:rsidR="00F03F0D" w:rsidRPr="00AE3D08" w:rsidRDefault="00F03F0D" w:rsidP="00420FF8">
            <w:pPr>
              <w:rPr>
                <w:rFonts w:asciiTheme="majorHAnsi" w:hAnsiTheme="majorHAnsi" w:cstheme="majorHAnsi"/>
              </w:rPr>
            </w:pPr>
            <w:r w:rsidRPr="00AE3D08">
              <w:rPr>
                <w:rFonts w:asciiTheme="majorHAnsi" w:hAnsiTheme="majorHAnsi" w:cstheme="majorHAnsi"/>
              </w:rPr>
              <w:t>Maximum Marks</w:t>
            </w:r>
          </w:p>
        </w:tc>
        <w:tc>
          <w:tcPr>
            <w:tcW w:w="3678" w:type="dxa"/>
          </w:tcPr>
          <w:p w14:paraId="6246EA41" w14:textId="77777777" w:rsidR="00F03F0D" w:rsidRPr="00AE3D08" w:rsidRDefault="00F03F0D" w:rsidP="00420FF8">
            <w:pPr>
              <w:rPr>
                <w:rFonts w:asciiTheme="majorHAnsi" w:hAnsiTheme="majorHAnsi" w:cstheme="majorHAnsi"/>
              </w:rPr>
            </w:pPr>
            <w:r w:rsidRPr="00AE3D08">
              <w:rPr>
                <w:rFonts w:asciiTheme="majorHAnsi" w:hAnsiTheme="majorHAnsi" w:cstheme="majorHAnsi"/>
              </w:rPr>
              <w:t>5 Marks</w:t>
            </w:r>
          </w:p>
        </w:tc>
      </w:tr>
    </w:tbl>
    <w:p w14:paraId="68109189" w14:textId="77777777" w:rsidR="00F03F0D" w:rsidRDefault="00F03F0D" w:rsidP="00174CD8">
      <w:pPr>
        <w:rPr>
          <w:b/>
          <w:bCs/>
          <w:sz w:val="28"/>
          <w:szCs w:val="28"/>
          <w:u w:val="single"/>
        </w:rPr>
      </w:pPr>
    </w:p>
    <w:p w14:paraId="47020CAC" w14:textId="4B255D44" w:rsidR="00174CD8" w:rsidRPr="00174CD8" w:rsidRDefault="00174CD8" w:rsidP="00174CD8">
      <w:pPr>
        <w:rPr>
          <w:b/>
          <w:bCs/>
          <w:sz w:val="28"/>
          <w:szCs w:val="28"/>
          <w:u w:val="single"/>
        </w:rPr>
      </w:pPr>
      <w:r w:rsidRPr="00174CD8">
        <w:rPr>
          <w:b/>
          <w:bCs/>
          <w:sz w:val="28"/>
          <w:szCs w:val="28"/>
          <w:u w:val="single"/>
        </w:rPr>
        <w:t>Agile Planning for Salesforce Airlines Management System Project</w:t>
      </w:r>
      <w:r w:rsidR="00AE3D08">
        <w:rPr>
          <w:b/>
          <w:bCs/>
          <w:sz w:val="28"/>
          <w:szCs w:val="28"/>
          <w:u w:val="single"/>
        </w:rPr>
        <w:t>:</w:t>
      </w:r>
    </w:p>
    <w:p w14:paraId="618DDA5F" w14:textId="77777777" w:rsidR="003F3836" w:rsidRPr="00174CD8" w:rsidRDefault="003F3836" w:rsidP="00174CD8">
      <w:pPr>
        <w:rPr>
          <w:b/>
          <w:bCs/>
          <w:sz w:val="24"/>
          <w:szCs w:val="24"/>
        </w:rPr>
      </w:pPr>
    </w:p>
    <w:p w14:paraId="2588E1EF" w14:textId="05E04CDF" w:rsidR="00174CD8" w:rsidRPr="00174CD8" w:rsidRDefault="00174CD8" w:rsidP="00174CD8">
      <w:pPr>
        <w:rPr>
          <w:b/>
          <w:bCs/>
          <w:sz w:val="24"/>
          <w:szCs w:val="24"/>
          <w:u w:val="single"/>
        </w:rPr>
      </w:pPr>
      <w:r w:rsidRPr="00174CD8">
        <w:rPr>
          <w:b/>
          <w:bCs/>
          <w:sz w:val="24"/>
          <w:szCs w:val="24"/>
          <w:u w:val="single"/>
        </w:rPr>
        <w:t>Agile Concepts Recap:</w:t>
      </w:r>
    </w:p>
    <w:p w14:paraId="0F504473" w14:textId="77777777" w:rsidR="00174CD8" w:rsidRDefault="00174CD8" w:rsidP="00174CD8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Sprint:</w:t>
      </w:r>
      <w:r>
        <w:t xml:space="preserve"> A fixed development cycle (e.g., 5 working days) to complete a defined set of tasks.</w:t>
      </w:r>
    </w:p>
    <w:p w14:paraId="155EB337" w14:textId="77777777" w:rsidR="00174CD8" w:rsidRDefault="00174CD8" w:rsidP="00174CD8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Epic:</w:t>
      </w:r>
      <w:r>
        <w:t xml:space="preserve"> A large functional module (e.g., “Flight Management”) that is broken down into smaller tasks.</w:t>
      </w:r>
    </w:p>
    <w:p w14:paraId="6D0E0ABC" w14:textId="77777777" w:rsidR="00174CD8" w:rsidRDefault="00174CD8" w:rsidP="00174CD8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User Story (Story):</w:t>
      </w:r>
      <w:r>
        <w:t xml:space="preserve"> A specific, manageable functionality or task that delivers a feature.</w:t>
      </w:r>
    </w:p>
    <w:p w14:paraId="4EBED29F" w14:textId="77777777" w:rsidR="00174CD8" w:rsidRDefault="00174CD8" w:rsidP="00174CD8">
      <w:pPr>
        <w:pStyle w:val="p1"/>
        <w:numPr>
          <w:ilvl w:val="0"/>
          <w:numId w:val="10"/>
        </w:numPr>
      </w:pPr>
      <w:r>
        <w:rPr>
          <w:b/>
          <w:bCs/>
        </w:rPr>
        <w:t>Story Point Scale (Fibonacci Series):</w:t>
      </w:r>
    </w:p>
    <w:p w14:paraId="09A2EF10" w14:textId="77777777" w:rsidR="00174CD8" w:rsidRDefault="00174CD8" w:rsidP="00174CD8">
      <w:pPr>
        <w:pStyle w:val="p1"/>
        <w:numPr>
          <w:ilvl w:val="1"/>
          <w:numId w:val="10"/>
        </w:numPr>
      </w:pPr>
      <w:r>
        <w:rPr>
          <w:rStyle w:val="s1"/>
          <w:b/>
          <w:bCs/>
        </w:rPr>
        <w:t>1</w:t>
      </w:r>
      <w:r>
        <w:t xml:space="preserve"> = Very Easy</w:t>
      </w:r>
    </w:p>
    <w:p w14:paraId="4AB9EF5C" w14:textId="77777777" w:rsidR="00174CD8" w:rsidRDefault="00174CD8" w:rsidP="00174CD8">
      <w:pPr>
        <w:pStyle w:val="p1"/>
        <w:numPr>
          <w:ilvl w:val="1"/>
          <w:numId w:val="10"/>
        </w:numPr>
      </w:pPr>
      <w:r>
        <w:rPr>
          <w:rStyle w:val="s1"/>
          <w:b/>
          <w:bCs/>
        </w:rPr>
        <w:t>2</w:t>
      </w:r>
      <w:r>
        <w:t xml:space="preserve"> = Easy</w:t>
      </w:r>
    </w:p>
    <w:p w14:paraId="5A207F40" w14:textId="77777777" w:rsidR="00174CD8" w:rsidRDefault="00174CD8" w:rsidP="00174CD8">
      <w:pPr>
        <w:pStyle w:val="p1"/>
        <w:numPr>
          <w:ilvl w:val="1"/>
          <w:numId w:val="10"/>
        </w:numPr>
      </w:pPr>
      <w:r>
        <w:rPr>
          <w:rStyle w:val="s1"/>
          <w:b/>
          <w:bCs/>
        </w:rPr>
        <w:t>3</w:t>
      </w:r>
      <w:r>
        <w:t xml:space="preserve"> = Moderate</w:t>
      </w:r>
    </w:p>
    <w:p w14:paraId="2BBEAA7F" w14:textId="77777777" w:rsidR="00174CD8" w:rsidRDefault="00174CD8" w:rsidP="00174CD8">
      <w:pPr>
        <w:pStyle w:val="p1"/>
        <w:numPr>
          <w:ilvl w:val="1"/>
          <w:numId w:val="10"/>
        </w:numPr>
      </w:pPr>
      <w:r>
        <w:rPr>
          <w:rStyle w:val="s1"/>
          <w:b/>
          <w:bCs/>
        </w:rPr>
        <w:t>5</w:t>
      </w:r>
      <w:r>
        <w:t xml:space="preserve"> = Difficult</w:t>
      </w:r>
    </w:p>
    <w:p w14:paraId="1E327B3E" w14:textId="66790C80" w:rsidR="00174CD8" w:rsidRPr="00174CD8" w:rsidRDefault="00174CD8" w:rsidP="00174CD8">
      <w:pPr>
        <w:rPr>
          <w:b/>
          <w:bCs/>
          <w:sz w:val="24"/>
          <w:szCs w:val="24"/>
          <w:u w:val="single"/>
        </w:rPr>
      </w:pPr>
    </w:p>
    <w:p w14:paraId="11AEC4AE" w14:textId="4B53336B" w:rsidR="00174CD8" w:rsidRPr="00174CD8" w:rsidRDefault="00174CD8" w:rsidP="00174CD8">
      <w:pPr>
        <w:rPr>
          <w:b/>
          <w:bCs/>
          <w:sz w:val="24"/>
          <w:szCs w:val="24"/>
          <w:u w:val="single"/>
        </w:rPr>
      </w:pPr>
      <w:r w:rsidRPr="00174CD8">
        <w:rPr>
          <w:b/>
          <w:bCs/>
          <w:sz w:val="24"/>
          <w:szCs w:val="24"/>
          <w:u w:val="single"/>
        </w:rPr>
        <w:t>Sprint 1: Setup and Core Flight Module (5 Days):</w:t>
      </w:r>
    </w:p>
    <w:p w14:paraId="5C79D94C" w14:textId="77777777" w:rsidR="00174CD8" w:rsidRPr="00174CD8" w:rsidRDefault="00174CD8" w:rsidP="00174CD8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  <w:gridCol w:w="1355"/>
      </w:tblGrid>
      <w:tr w:rsidR="00174CD8" w14:paraId="4EF19CC0" w14:textId="77777777" w:rsidTr="00174CD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BC01CD" w14:textId="77777777" w:rsidR="00174CD8" w:rsidRDefault="00174CD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F9E1752" w14:textId="77777777" w:rsidR="00174CD8" w:rsidRDefault="00174CD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 w:rsidR="00174CD8" w14:paraId="245B6E42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17442C" w14:textId="77777777" w:rsidR="00174CD8" w:rsidRDefault="00174CD8">
            <w:pPr>
              <w:pStyle w:val="p1"/>
            </w:pPr>
            <w:r>
              <w:t>Set up Salesforce Org &amp; Environment</w:t>
            </w:r>
          </w:p>
        </w:tc>
        <w:tc>
          <w:tcPr>
            <w:tcW w:w="0" w:type="auto"/>
            <w:vAlign w:val="center"/>
            <w:hideMark/>
          </w:tcPr>
          <w:p w14:paraId="659F1E54" w14:textId="77777777" w:rsidR="00174CD8" w:rsidRDefault="00174CD8">
            <w:pPr>
              <w:pStyle w:val="p1"/>
            </w:pPr>
            <w:r>
              <w:t>1</w:t>
            </w:r>
          </w:p>
        </w:tc>
      </w:tr>
      <w:tr w:rsidR="00174CD8" w14:paraId="7485F40F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A1A979" w14:textId="77777777" w:rsidR="00174CD8" w:rsidRDefault="00174CD8">
            <w:pPr>
              <w:pStyle w:val="p1"/>
            </w:pPr>
            <w:r>
              <w:t>Create Custom Objects: Flight, Passenger, Crew</w:t>
            </w:r>
          </w:p>
        </w:tc>
        <w:tc>
          <w:tcPr>
            <w:tcW w:w="0" w:type="auto"/>
            <w:vAlign w:val="center"/>
            <w:hideMark/>
          </w:tcPr>
          <w:p w14:paraId="6EEF7C71" w14:textId="77777777" w:rsidR="00174CD8" w:rsidRDefault="00174CD8">
            <w:pPr>
              <w:pStyle w:val="p1"/>
            </w:pPr>
            <w:r>
              <w:t>3</w:t>
            </w:r>
          </w:p>
        </w:tc>
      </w:tr>
      <w:tr w:rsidR="00174CD8" w14:paraId="1D54222B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F0CAC6" w14:textId="77777777" w:rsidR="00174CD8" w:rsidRDefault="00174CD8">
            <w:pPr>
              <w:pStyle w:val="p1"/>
            </w:pPr>
            <w:r>
              <w:t>Design Page Layouts &amp; Record Types</w:t>
            </w:r>
          </w:p>
        </w:tc>
        <w:tc>
          <w:tcPr>
            <w:tcW w:w="0" w:type="auto"/>
            <w:vAlign w:val="center"/>
            <w:hideMark/>
          </w:tcPr>
          <w:p w14:paraId="1D9FFA5A" w14:textId="77777777" w:rsidR="00174CD8" w:rsidRDefault="00174CD8">
            <w:pPr>
              <w:pStyle w:val="p1"/>
            </w:pPr>
            <w:r>
              <w:t>2</w:t>
            </w:r>
          </w:p>
        </w:tc>
      </w:tr>
      <w:tr w:rsidR="00174CD8" w14:paraId="65116D0A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AF8C6F" w14:textId="77777777" w:rsidR="00174CD8" w:rsidRDefault="00174CD8">
            <w:pPr>
              <w:pStyle w:val="p1"/>
            </w:pPr>
            <w:r>
              <w:t>Set Validation Rules (e.g., departure date)</w:t>
            </w:r>
          </w:p>
        </w:tc>
        <w:tc>
          <w:tcPr>
            <w:tcW w:w="0" w:type="auto"/>
            <w:vAlign w:val="center"/>
            <w:hideMark/>
          </w:tcPr>
          <w:p w14:paraId="4CAB5CBC" w14:textId="77777777" w:rsidR="00174CD8" w:rsidRDefault="00174CD8">
            <w:pPr>
              <w:pStyle w:val="p1"/>
            </w:pPr>
            <w:r>
              <w:t>2</w:t>
            </w:r>
          </w:p>
        </w:tc>
      </w:tr>
      <w:tr w:rsidR="00174CD8" w14:paraId="4743807F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91032E" w14:textId="77777777" w:rsidR="00174CD8" w:rsidRDefault="00174CD8">
            <w:pPr>
              <w:pStyle w:val="p1"/>
            </w:pPr>
            <w:r>
              <w:t>Create Profiles and Permission Sets</w:t>
            </w:r>
          </w:p>
        </w:tc>
        <w:tc>
          <w:tcPr>
            <w:tcW w:w="0" w:type="auto"/>
            <w:vAlign w:val="center"/>
            <w:hideMark/>
          </w:tcPr>
          <w:p w14:paraId="1E33E0CB" w14:textId="77777777" w:rsidR="00174CD8" w:rsidRDefault="00174CD8">
            <w:pPr>
              <w:pStyle w:val="p1"/>
            </w:pPr>
            <w:r>
              <w:t>2</w:t>
            </w:r>
          </w:p>
        </w:tc>
      </w:tr>
      <w:tr w:rsidR="00174CD8" w14:paraId="35EF9329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55D2F" w14:textId="77777777" w:rsidR="00174CD8" w:rsidRDefault="00174CD8">
            <w:pPr>
              <w:pStyle w:val="p1"/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vAlign w:val="center"/>
            <w:hideMark/>
          </w:tcPr>
          <w:p w14:paraId="79F48DC4" w14:textId="77777777" w:rsidR="00174CD8" w:rsidRDefault="00174CD8">
            <w:pPr>
              <w:pStyle w:val="p1"/>
            </w:pPr>
            <w:r>
              <w:rPr>
                <w:b/>
                <w:bCs/>
              </w:rPr>
              <w:t>10 SP</w:t>
            </w:r>
          </w:p>
        </w:tc>
      </w:tr>
    </w:tbl>
    <w:p w14:paraId="28D1EA0E" w14:textId="23B24F13" w:rsidR="00174CD8" w:rsidRDefault="00174CD8" w:rsidP="00174CD8"/>
    <w:p w14:paraId="31F24FAF" w14:textId="77777777" w:rsidR="003F3836" w:rsidRDefault="003F3836" w:rsidP="00174CD8"/>
    <w:p w14:paraId="5157A651" w14:textId="77777777" w:rsidR="003F3836" w:rsidRDefault="003F3836" w:rsidP="00174CD8"/>
    <w:p w14:paraId="188AE52F" w14:textId="77777777" w:rsidR="003F3836" w:rsidRDefault="003F3836" w:rsidP="00174CD8"/>
    <w:p w14:paraId="0DE82022" w14:textId="77777777" w:rsidR="003F3836" w:rsidRDefault="003F3836" w:rsidP="00174CD8"/>
    <w:p w14:paraId="43388C90" w14:textId="77777777" w:rsidR="003F3836" w:rsidRDefault="003F3836" w:rsidP="00174CD8"/>
    <w:p w14:paraId="0CAD9739" w14:textId="77777777" w:rsidR="003F3836" w:rsidRDefault="003F3836" w:rsidP="00174CD8"/>
    <w:p w14:paraId="1D951045" w14:textId="77777777" w:rsidR="00174CD8" w:rsidRPr="00174CD8" w:rsidRDefault="00174CD8" w:rsidP="00174CD8">
      <w:pPr>
        <w:rPr>
          <w:sz w:val="24"/>
          <w:szCs w:val="24"/>
          <w:u w:val="single"/>
        </w:rPr>
      </w:pPr>
    </w:p>
    <w:p w14:paraId="180CF155" w14:textId="54047D99" w:rsidR="00174CD8" w:rsidRPr="00174CD8" w:rsidRDefault="00174CD8" w:rsidP="00174CD8">
      <w:pPr>
        <w:rPr>
          <w:b/>
          <w:bCs/>
          <w:sz w:val="24"/>
          <w:szCs w:val="24"/>
          <w:u w:val="single"/>
        </w:rPr>
      </w:pPr>
      <w:r w:rsidRPr="00174CD8">
        <w:rPr>
          <w:b/>
          <w:bCs/>
          <w:sz w:val="24"/>
          <w:szCs w:val="24"/>
          <w:u w:val="single"/>
        </w:rPr>
        <w:t>Sprint 2: Booking &amp; Crew Assignment Automation (5 Days):</w:t>
      </w:r>
    </w:p>
    <w:p w14:paraId="751F7CD2" w14:textId="77777777" w:rsidR="00174CD8" w:rsidRPr="00174CD8" w:rsidRDefault="00174CD8" w:rsidP="00174CD8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1"/>
        <w:gridCol w:w="1355"/>
      </w:tblGrid>
      <w:tr w:rsidR="00174CD8" w14:paraId="4ACF227F" w14:textId="77777777" w:rsidTr="00174CD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92FFFA" w14:textId="77777777" w:rsidR="00174CD8" w:rsidRDefault="00174CD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7972F933" w14:textId="77777777" w:rsidR="00174CD8" w:rsidRDefault="00174CD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 w:rsidR="00174CD8" w14:paraId="13547BFB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6B3D7A" w14:textId="77777777" w:rsidR="00174CD8" w:rsidRDefault="00174CD8">
            <w:pPr>
              <w:pStyle w:val="p1"/>
            </w:pPr>
            <w:r>
              <w:t>Create Flow for Booking Confirmation Emails</w:t>
            </w:r>
          </w:p>
        </w:tc>
        <w:tc>
          <w:tcPr>
            <w:tcW w:w="0" w:type="auto"/>
            <w:vAlign w:val="center"/>
            <w:hideMark/>
          </w:tcPr>
          <w:p w14:paraId="382234E8" w14:textId="77777777" w:rsidR="00174CD8" w:rsidRDefault="00174CD8">
            <w:pPr>
              <w:pStyle w:val="p1"/>
            </w:pPr>
            <w:r>
              <w:t>3</w:t>
            </w:r>
          </w:p>
        </w:tc>
      </w:tr>
      <w:tr w:rsidR="00174CD8" w14:paraId="61974D94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24FB8A" w14:textId="77777777" w:rsidR="00174CD8" w:rsidRDefault="00174CD8">
            <w:pPr>
              <w:pStyle w:val="p1"/>
            </w:pPr>
            <w:r>
              <w:t>Build Scheduled Flow for Crew Assignment Alerts</w:t>
            </w:r>
          </w:p>
        </w:tc>
        <w:tc>
          <w:tcPr>
            <w:tcW w:w="0" w:type="auto"/>
            <w:vAlign w:val="center"/>
            <w:hideMark/>
          </w:tcPr>
          <w:p w14:paraId="44D2AF2E" w14:textId="77777777" w:rsidR="00174CD8" w:rsidRDefault="00174CD8">
            <w:pPr>
              <w:pStyle w:val="p1"/>
            </w:pPr>
            <w:r>
              <w:t>3</w:t>
            </w:r>
          </w:p>
        </w:tc>
      </w:tr>
      <w:tr w:rsidR="00174CD8" w14:paraId="1A42609C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8806C1" w14:textId="77777777" w:rsidR="00174CD8" w:rsidRDefault="00174CD8">
            <w:pPr>
              <w:pStyle w:val="p1"/>
            </w:pPr>
            <w:r>
              <w:t>Create Process Builder for Flight Delay Notification</w:t>
            </w:r>
          </w:p>
        </w:tc>
        <w:tc>
          <w:tcPr>
            <w:tcW w:w="0" w:type="auto"/>
            <w:vAlign w:val="center"/>
            <w:hideMark/>
          </w:tcPr>
          <w:p w14:paraId="7177C15F" w14:textId="77777777" w:rsidR="00174CD8" w:rsidRDefault="00174CD8">
            <w:pPr>
              <w:pStyle w:val="p1"/>
            </w:pPr>
            <w:r>
              <w:t>2</w:t>
            </w:r>
          </w:p>
        </w:tc>
      </w:tr>
      <w:tr w:rsidR="00174CD8" w14:paraId="531830B8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810753" w14:textId="77777777" w:rsidR="00174CD8" w:rsidRDefault="00174CD8">
            <w:pPr>
              <w:pStyle w:val="p1"/>
            </w:pPr>
            <w:r>
              <w:t>Add Dashboards for Booking &amp; Crew Overview</w:t>
            </w:r>
          </w:p>
        </w:tc>
        <w:tc>
          <w:tcPr>
            <w:tcW w:w="0" w:type="auto"/>
            <w:vAlign w:val="center"/>
            <w:hideMark/>
          </w:tcPr>
          <w:p w14:paraId="1403065F" w14:textId="77777777" w:rsidR="00174CD8" w:rsidRDefault="00174CD8">
            <w:pPr>
              <w:pStyle w:val="p1"/>
            </w:pPr>
            <w:r>
              <w:t>3</w:t>
            </w:r>
          </w:p>
        </w:tc>
      </w:tr>
      <w:tr w:rsidR="00174CD8" w14:paraId="1920CC3C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11E440" w14:textId="77777777" w:rsidR="00174CD8" w:rsidRDefault="00174CD8">
            <w:pPr>
              <w:pStyle w:val="p1"/>
            </w:pPr>
            <w:r>
              <w:t>Enable Field History Tracking</w:t>
            </w:r>
          </w:p>
        </w:tc>
        <w:tc>
          <w:tcPr>
            <w:tcW w:w="0" w:type="auto"/>
            <w:vAlign w:val="center"/>
            <w:hideMark/>
          </w:tcPr>
          <w:p w14:paraId="636E4A2F" w14:textId="77777777" w:rsidR="00174CD8" w:rsidRDefault="00174CD8">
            <w:pPr>
              <w:pStyle w:val="p1"/>
            </w:pPr>
            <w:r>
              <w:t>2</w:t>
            </w:r>
          </w:p>
        </w:tc>
      </w:tr>
      <w:tr w:rsidR="00174CD8" w14:paraId="44402C91" w14:textId="77777777" w:rsidTr="00174C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47E780" w14:textId="77777777" w:rsidR="00174CD8" w:rsidRDefault="00174CD8">
            <w:pPr>
              <w:pStyle w:val="p1"/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vAlign w:val="center"/>
            <w:hideMark/>
          </w:tcPr>
          <w:p w14:paraId="5388DAD6" w14:textId="77777777" w:rsidR="00174CD8" w:rsidRDefault="00174CD8">
            <w:pPr>
              <w:pStyle w:val="p1"/>
            </w:pPr>
            <w:r>
              <w:rPr>
                <w:b/>
                <w:bCs/>
              </w:rPr>
              <w:t>13 SP</w:t>
            </w:r>
          </w:p>
        </w:tc>
      </w:tr>
    </w:tbl>
    <w:p w14:paraId="6CFA94EF" w14:textId="2BB6B092" w:rsidR="00174CD8" w:rsidRDefault="00174CD8" w:rsidP="00174CD8">
      <w:pPr>
        <w:rPr>
          <w:rStyle w:val="s1"/>
        </w:rPr>
      </w:pPr>
    </w:p>
    <w:p w14:paraId="643081FE" w14:textId="2CD2D330" w:rsidR="00174CD8" w:rsidRPr="00174CD8" w:rsidRDefault="00174CD8" w:rsidP="00174CD8">
      <w:pPr>
        <w:pStyle w:val="Heading3"/>
      </w:pPr>
    </w:p>
    <w:p w14:paraId="33F7E024" w14:textId="08F1BDA3" w:rsidR="00174CD8" w:rsidRPr="00174CD8" w:rsidRDefault="00174CD8" w:rsidP="00174CD8">
      <w:pPr>
        <w:rPr>
          <w:b/>
          <w:bCs/>
          <w:sz w:val="24"/>
          <w:szCs w:val="24"/>
          <w:u w:val="single"/>
        </w:rPr>
      </w:pPr>
      <w:r w:rsidRPr="00174CD8">
        <w:rPr>
          <w:b/>
          <w:bCs/>
          <w:sz w:val="24"/>
          <w:szCs w:val="24"/>
          <w:u w:val="single"/>
        </w:rPr>
        <w:t>Velocity Calculation:</w:t>
      </w:r>
    </w:p>
    <w:p w14:paraId="475E8A03" w14:textId="77777777" w:rsidR="00174CD8" w:rsidRDefault="00174CD8" w:rsidP="00174CD8">
      <w:pPr>
        <w:pStyle w:val="p2"/>
      </w:pPr>
    </w:p>
    <w:p w14:paraId="10E17321" w14:textId="77777777" w:rsidR="00174CD8" w:rsidRDefault="00174CD8" w:rsidP="00174CD8">
      <w:pPr>
        <w:pStyle w:val="p3"/>
      </w:pPr>
      <w:r>
        <w:rPr>
          <w:b/>
          <w:bCs/>
        </w:rPr>
        <w:t>Velocity = Total Story Points Completed / Number of Sprints</w:t>
      </w:r>
    </w:p>
    <w:p w14:paraId="340A6AE4" w14:textId="77777777" w:rsidR="00174CD8" w:rsidRDefault="00174CD8" w:rsidP="00174CD8">
      <w:pPr>
        <w:pStyle w:val="p1"/>
        <w:numPr>
          <w:ilvl w:val="0"/>
          <w:numId w:val="11"/>
        </w:numPr>
      </w:pPr>
      <w:r>
        <w:rPr>
          <w:rStyle w:val="s1"/>
          <w:b/>
          <w:bCs/>
        </w:rPr>
        <w:t>Total Story Points:</w:t>
      </w:r>
      <w:r>
        <w:t xml:space="preserve"> 10 (Sprint 1) + 13 (Sprint 2) = </w:t>
      </w:r>
      <w:r>
        <w:rPr>
          <w:rStyle w:val="s1"/>
          <w:b/>
          <w:bCs/>
        </w:rPr>
        <w:t>23</w:t>
      </w:r>
    </w:p>
    <w:p w14:paraId="0EB3859F" w14:textId="77777777" w:rsidR="00174CD8" w:rsidRDefault="00174CD8" w:rsidP="00174CD8">
      <w:pPr>
        <w:pStyle w:val="p1"/>
        <w:numPr>
          <w:ilvl w:val="0"/>
          <w:numId w:val="11"/>
        </w:numPr>
      </w:pPr>
      <w:r>
        <w:rPr>
          <w:b/>
          <w:bCs/>
        </w:rPr>
        <w:t>Number of Sprints:</w:t>
      </w:r>
      <w:r>
        <w:rPr>
          <w:rStyle w:val="s1"/>
        </w:rPr>
        <w:t xml:space="preserve"> 2</w:t>
      </w:r>
    </w:p>
    <w:p w14:paraId="1819E19B" w14:textId="77777777" w:rsidR="00174CD8" w:rsidRDefault="00174CD8" w:rsidP="00174CD8">
      <w:pPr>
        <w:pStyle w:val="p2"/>
      </w:pPr>
    </w:p>
    <w:p w14:paraId="33F0BDAB" w14:textId="498C1C77" w:rsidR="00174CD8" w:rsidRDefault="00174CD8" w:rsidP="00174CD8">
      <w:pPr>
        <w:pStyle w:val="p3"/>
      </w:pPr>
      <w:r>
        <w:rPr>
          <w:b/>
          <w:bCs/>
        </w:rPr>
        <w:t>Team Velocity = 23 / 2 = 11.5 ≈ 12 Story Points per Sprint</w:t>
      </w:r>
    </w:p>
    <w:p w14:paraId="35A9121A" w14:textId="77777777" w:rsidR="00174CD8" w:rsidRDefault="00174CD8" w:rsidP="00174CD8">
      <w:pPr>
        <w:pStyle w:val="p2"/>
      </w:pPr>
    </w:p>
    <w:p w14:paraId="32284623" w14:textId="173BEEF2" w:rsidR="00174CD8" w:rsidRDefault="00174CD8" w:rsidP="00174CD8">
      <w:pPr>
        <w:pStyle w:val="p3"/>
      </w:pPr>
      <w:r>
        <w:rPr>
          <w:b/>
          <w:bCs/>
        </w:rPr>
        <w:t>Current Team Velocity:</w:t>
      </w:r>
      <w:r>
        <w:rPr>
          <w:rStyle w:val="s2"/>
        </w:rPr>
        <w:t xml:space="preserve"> ~12 SP/Sprint</w:t>
      </w:r>
    </w:p>
    <w:p w14:paraId="215DE2EE" w14:textId="68BB44BF" w:rsidR="001F3E0C" w:rsidRPr="00174CD8" w:rsidRDefault="001F3E0C" w:rsidP="00174CD8"/>
    <w:sectPr w:rsidR="001F3E0C" w:rsidRPr="00174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BF1663"/>
    <w:multiLevelType w:val="multilevel"/>
    <w:tmpl w:val="34B6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B74DB"/>
    <w:multiLevelType w:val="multilevel"/>
    <w:tmpl w:val="88B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207833">
    <w:abstractNumId w:val="8"/>
  </w:num>
  <w:num w:numId="2" w16cid:durableId="598173663">
    <w:abstractNumId w:val="6"/>
  </w:num>
  <w:num w:numId="3" w16cid:durableId="353461247">
    <w:abstractNumId w:val="5"/>
  </w:num>
  <w:num w:numId="4" w16cid:durableId="159010945">
    <w:abstractNumId w:val="4"/>
  </w:num>
  <w:num w:numId="5" w16cid:durableId="679354059">
    <w:abstractNumId w:val="7"/>
  </w:num>
  <w:num w:numId="6" w16cid:durableId="1429277699">
    <w:abstractNumId w:val="3"/>
  </w:num>
  <w:num w:numId="7" w16cid:durableId="772017172">
    <w:abstractNumId w:val="2"/>
  </w:num>
  <w:num w:numId="8" w16cid:durableId="1066685333">
    <w:abstractNumId w:val="1"/>
  </w:num>
  <w:num w:numId="9" w16cid:durableId="1913192595">
    <w:abstractNumId w:val="0"/>
  </w:num>
  <w:num w:numId="10" w16cid:durableId="2119985589">
    <w:abstractNumId w:val="10"/>
  </w:num>
  <w:num w:numId="11" w16cid:durableId="10303051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CD8"/>
    <w:rsid w:val="001F3E0C"/>
    <w:rsid w:val="0029639D"/>
    <w:rsid w:val="00326F90"/>
    <w:rsid w:val="003F3836"/>
    <w:rsid w:val="006778F6"/>
    <w:rsid w:val="00AA1D8D"/>
    <w:rsid w:val="00AE3D08"/>
    <w:rsid w:val="00B47730"/>
    <w:rsid w:val="00CB0664"/>
    <w:rsid w:val="00F03F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94B45"/>
  <w14:defaultImageDpi w14:val="300"/>
  <w15:docId w15:val="{BB558F87-A2A6-6048-9017-C3249106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17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74CD8"/>
  </w:style>
  <w:style w:type="paragraph" w:customStyle="1" w:styleId="p2">
    <w:name w:val="p2"/>
    <w:basedOn w:val="Normal"/>
    <w:rsid w:val="0017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174CD8"/>
  </w:style>
  <w:style w:type="character" w:customStyle="1" w:styleId="apple-converted-space">
    <w:name w:val="apple-converted-space"/>
    <w:basedOn w:val="DefaultParagraphFont"/>
    <w:rsid w:val="00174CD8"/>
  </w:style>
  <w:style w:type="paragraph" w:customStyle="1" w:styleId="p3">
    <w:name w:val="p3"/>
    <w:basedOn w:val="Normal"/>
    <w:rsid w:val="0017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17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DefaultParagraphFont"/>
    <w:rsid w:val="0017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0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Tilak J</cp:lastModifiedBy>
  <cp:revision>5</cp:revision>
  <dcterms:created xsi:type="dcterms:W3CDTF">2013-12-23T23:15:00Z</dcterms:created>
  <dcterms:modified xsi:type="dcterms:W3CDTF">2025-06-30T10:10:00Z</dcterms:modified>
  <cp:category/>
</cp:coreProperties>
</file>